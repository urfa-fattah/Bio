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Curriculum Vitae</w:t>
      </w:r>
    </w:p>
    <w:p>
      <w:pPr>
        <w:jc w:val="center"/>
      </w:pPr>
      <w:r>
        <w:rPr>
          <w:b/>
          <w:color w:val="2E74B5"/>
          <w:sz w:val="36"/>
        </w:rPr>
        <w:t>Tanjila Akter Mitu</w:t>
        <w:br/>
      </w:r>
    </w:p>
    <w:p>
      <w:pPr>
        <w:pStyle w:val="Heading1"/>
      </w:pPr>
      <w:r>
        <w:t>Personal Information</w:t>
      </w:r>
    </w:p>
    <w:p>
      <w:r>
        <w:rPr>
          <w:b/>
        </w:rPr>
        <w:t xml:space="preserve">Date of Birth: </w:t>
      </w:r>
      <w:r>
        <w:t>09/02/2000</w:t>
      </w:r>
    </w:p>
    <w:p>
      <w:r>
        <w:rPr>
          <w:b/>
        </w:rPr>
        <w:t xml:space="preserve">Height: </w:t>
      </w:r>
      <w:r>
        <w:t>5.2"</w:t>
      </w:r>
    </w:p>
    <w:p>
      <w:r>
        <w:rPr>
          <w:b/>
        </w:rPr>
        <w:t xml:space="preserve">Complexion: </w:t>
      </w:r>
      <w:r>
        <w:t>Bright</w:t>
      </w:r>
    </w:p>
    <w:p>
      <w:r>
        <w:rPr>
          <w:b/>
        </w:rPr>
        <w:t xml:space="preserve">Hobbies: </w:t>
      </w:r>
      <w:r>
        <w:t>Travelling, spending time with family and favourite persons</w:t>
      </w:r>
    </w:p>
    <w:p>
      <w:pPr>
        <w:pStyle w:val="Heading1"/>
      </w:pPr>
      <w:r>
        <w:t>Educational Background</w:t>
      </w:r>
    </w:p>
    <w:p>
      <w:pPr>
        <w:pStyle w:val="ListBullet"/>
      </w:pPr>
      <w:r>
        <w:t>Honours Final Year, Department of Economics, Netrakona Govt. College</w:t>
      </w:r>
    </w:p>
    <w:p>
      <w:pPr>
        <w:pStyle w:val="ListBullet"/>
      </w:pPr>
      <w:r>
        <w:t>SSC Batch: 2016-17, Netrakona Govt Girls High School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Teacher at Netrakona Holichild Academy</w:t>
      </w:r>
    </w:p>
    <w:p>
      <w:pPr>
        <w:pStyle w:val="Heading1"/>
      </w:pPr>
      <w:r>
        <w:t>Family Information</w:t>
      </w:r>
    </w:p>
    <w:p>
      <w:r>
        <w:rPr>
          <w:b/>
        </w:rPr>
        <w:t xml:space="preserve">Father's Name: </w:t>
      </w:r>
      <w:r>
        <w:t>Md. Kabil Mia</w:t>
      </w:r>
    </w:p>
    <w:p>
      <w:r>
        <w:rPr>
          <w:b/>
        </w:rPr>
        <w:t xml:space="preserve">Father's Occupation: </w:t>
      </w:r>
      <w:r>
        <w:t>Retired Army, Part-time conductor and house rent business</w:t>
      </w:r>
    </w:p>
    <w:p>
      <w:r>
        <w:rPr>
          <w:b/>
        </w:rPr>
        <w:t xml:space="preserve">Mother's Name: </w:t>
      </w:r>
      <w:r>
        <w:t>Rehena Pervin</w:t>
      </w:r>
    </w:p>
    <w:p>
      <w:r>
        <w:rPr>
          <w:b/>
        </w:rPr>
        <w:t xml:space="preserve">Mother's Occupation: </w:t>
      </w:r>
      <w:r>
        <w:t>Housewife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